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CACHTEC, LDA</w:t>
      </w:r>
    </w:p>
    <w:p>
      <w:pPr>
        <w:jc w:val="center"/>
      </w:pPr>
      <w:r>
        <w:t>PRESTAÇÃO DE SERVIÇOS, LDA</w:t>
      </w:r>
    </w:p>
    <w:p>
      <w:pPr>
        <w:jc w:val="center"/>
      </w:pPr>
      <w:r>
        <w:t>NIF: 5002189372</w:t>
      </w:r>
    </w:p>
    <w:p>
      <w:pPr>
        <w:jc w:val="center"/>
      </w:pPr>
      <w:r>
        <w:t>BASE INEMA CAMAMA</w:t>
      </w:r>
    </w:p>
    <w:p>
      <w:pPr>
        <w:jc w:val="center"/>
      </w:pPr>
      <w:r>
        <w:br/>
        <w:t>FICHA DE INTERVENÇÃO TÉCNICA</w:t>
      </w:r>
    </w:p>
    <w:p>
      <w:r>
        <w:br/>
        <w:t>Data: 12/05/2025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Matrícula</w:t>
            </w:r>
          </w:p>
        </w:tc>
        <w:tc>
          <w:tcPr>
            <w:tcW w:type="dxa" w:w="2160"/>
          </w:tcPr>
          <w:p>
            <w:r>
              <w:t>Telefone</w:t>
            </w:r>
          </w:p>
        </w:tc>
        <w:tc>
          <w:tcPr>
            <w:tcW w:type="dxa" w:w="2160"/>
          </w:tcPr>
          <w:p>
            <w:r>
              <w:t>IMEI</w:t>
            </w:r>
          </w:p>
        </w:tc>
        <w:tc>
          <w:tcPr>
            <w:tcW w:type="dxa" w:w="2160"/>
          </w:tcPr>
          <w:p>
            <w:r>
              <w:t>Motivo</w:t>
            </w:r>
          </w:p>
        </w:tc>
      </w:tr>
      <w:tr>
        <w:tc>
          <w:tcPr>
            <w:tcW w:type="dxa" w:w="2160"/>
          </w:tcPr>
          <w:p>
            <w:r>
              <w:t>LDA-69-04-AA</w:t>
            </w:r>
          </w:p>
        </w:tc>
        <w:tc>
          <w:tcPr>
            <w:tcW w:type="dxa" w:w="2160"/>
          </w:tcPr>
          <w:p>
            <w:r>
              <w:t>974955021</w:t>
            </w:r>
          </w:p>
        </w:tc>
        <w:tc>
          <w:tcPr>
            <w:tcW w:type="dxa" w:w="2160"/>
          </w:tcPr>
          <w:p>
            <w:r>
              <w:t>357857045693449</w:t>
            </w:r>
          </w:p>
        </w:tc>
        <w:tc>
          <w:tcPr>
            <w:tcW w:type="dxa" w:w="2160"/>
          </w:tcPr>
          <w:p>
            <w:r>
              <w:t>REINSTALAÇÃO</w:t>
            </w:r>
          </w:p>
        </w:tc>
      </w:tr>
    </w:tbl>
    <w:p>
      <w:r>
        <w:br/>
        <w:br/>
        <w:t>O Técnico Assistente</w:t>
        <w:br/>
        <w:br/>
        <w:t>__________________________    __________________________</w:t>
      </w:r>
    </w:p>
    <w:p>
      <w:r>
        <w:br w:type="page"/>
      </w:r>
    </w:p>
    <w:p>
      <w:pPr>
        <w:jc w:val="center"/>
      </w:pPr>
      <w:r>
        <w:t>CACHTEC, LDA</w:t>
      </w:r>
    </w:p>
    <w:p>
      <w:pPr>
        <w:jc w:val="center"/>
      </w:pPr>
      <w:r>
        <w:t>PRESTAÇÃO DE SERVIÇOS, LDA</w:t>
      </w:r>
    </w:p>
    <w:p>
      <w:pPr>
        <w:jc w:val="center"/>
      </w:pPr>
      <w:r>
        <w:t>NIF: 5002189372</w:t>
      </w:r>
    </w:p>
    <w:p>
      <w:pPr>
        <w:jc w:val="center"/>
      </w:pPr>
      <w:r>
        <w:t>BASE INEMA CAMAMA</w:t>
      </w:r>
    </w:p>
    <w:p>
      <w:pPr>
        <w:jc w:val="center"/>
      </w:pPr>
      <w:r>
        <w:br/>
        <w:t>FICHA DE INTERVENÇÃO TÉCNICA</w:t>
      </w:r>
    </w:p>
    <w:p>
      <w:r>
        <w:br/>
        <w:t>Data: 12/05/2025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Matrícula</w:t>
            </w:r>
          </w:p>
        </w:tc>
        <w:tc>
          <w:tcPr>
            <w:tcW w:type="dxa" w:w="2160"/>
          </w:tcPr>
          <w:p>
            <w:r>
              <w:t>Telefone</w:t>
            </w:r>
          </w:p>
        </w:tc>
        <w:tc>
          <w:tcPr>
            <w:tcW w:type="dxa" w:w="2160"/>
          </w:tcPr>
          <w:p>
            <w:r>
              <w:t>IMEI</w:t>
            </w:r>
          </w:p>
        </w:tc>
        <w:tc>
          <w:tcPr>
            <w:tcW w:type="dxa" w:w="2160"/>
          </w:tcPr>
          <w:p>
            <w:r>
              <w:t>Motivo</w:t>
            </w:r>
          </w:p>
        </w:tc>
      </w:tr>
      <w:tr>
        <w:tc>
          <w:tcPr>
            <w:tcW w:type="dxa" w:w="2160"/>
          </w:tcPr>
          <w:p>
            <w:r>
              <w:t>LD-75-30-IJ</w:t>
            </w:r>
          </w:p>
        </w:tc>
        <w:tc>
          <w:tcPr>
            <w:tcW w:type="dxa" w:w="2160"/>
          </w:tcPr>
          <w:p>
            <w:r>
              <w:t>974955057</w:t>
            </w:r>
          </w:p>
        </w:tc>
        <w:tc>
          <w:tcPr>
            <w:tcW w:type="dxa" w:w="2160"/>
          </w:tcPr>
          <w:p>
            <w:r>
              <w:t>357857045693290</w:t>
            </w:r>
          </w:p>
        </w:tc>
        <w:tc>
          <w:tcPr>
            <w:tcW w:type="dxa" w:w="2160"/>
          </w:tcPr>
          <w:p>
            <w:r>
              <w:t>INSTALAÇÃO</w:t>
            </w:r>
          </w:p>
        </w:tc>
      </w:tr>
    </w:tbl>
    <w:p>
      <w:r>
        <w:br/>
        <w:br/>
        <w:t>O Técnico Assistente</w:t>
        <w:br/>
        <w:br/>
        <w:t>__________________________    __________________________</w:t>
      </w:r>
    </w:p>
    <w:p>
      <w:r>
        <w:br w:type="page"/>
      </w:r>
    </w:p>
    <w:p>
      <w:pPr>
        <w:jc w:val="center"/>
      </w:pPr>
      <w:r>
        <w:t>CACHTEC, LDA</w:t>
      </w:r>
    </w:p>
    <w:p>
      <w:pPr>
        <w:jc w:val="center"/>
      </w:pPr>
      <w:r>
        <w:t>PRESTAÇÃO DE SERVIÇOS, LDA</w:t>
      </w:r>
    </w:p>
    <w:p>
      <w:pPr>
        <w:jc w:val="center"/>
      </w:pPr>
      <w:r>
        <w:t>NIF: 5002189372</w:t>
      </w:r>
    </w:p>
    <w:p>
      <w:pPr>
        <w:jc w:val="center"/>
      </w:pPr>
      <w:r>
        <w:t>BASE INEMA CAMAMA</w:t>
      </w:r>
    </w:p>
    <w:p>
      <w:pPr>
        <w:jc w:val="center"/>
      </w:pPr>
      <w:r>
        <w:br/>
        <w:t>FICHA DE INTERVENÇÃO TÉCNICA</w:t>
      </w:r>
    </w:p>
    <w:p>
      <w:r>
        <w:br/>
        <w:t>Data: 12/05/2025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Matrícula</w:t>
            </w:r>
          </w:p>
        </w:tc>
        <w:tc>
          <w:tcPr>
            <w:tcW w:type="dxa" w:w="2160"/>
          </w:tcPr>
          <w:p>
            <w:r>
              <w:t>Telefone</w:t>
            </w:r>
          </w:p>
        </w:tc>
        <w:tc>
          <w:tcPr>
            <w:tcW w:type="dxa" w:w="2160"/>
          </w:tcPr>
          <w:p>
            <w:r>
              <w:t>IMEI</w:t>
            </w:r>
          </w:p>
        </w:tc>
        <w:tc>
          <w:tcPr>
            <w:tcW w:type="dxa" w:w="2160"/>
          </w:tcPr>
          <w:p>
            <w:r>
              <w:t>Motivo</w:t>
            </w:r>
          </w:p>
        </w:tc>
      </w:tr>
      <w:tr>
        <w:tc>
          <w:tcPr>
            <w:tcW w:type="dxa" w:w="2160"/>
          </w:tcPr>
          <w:p>
            <w:r>
              <w:t>LD-63-60-HA</w:t>
            </w:r>
          </w:p>
        </w:tc>
        <w:tc>
          <w:tcPr>
            <w:tcW w:type="dxa" w:w="2160"/>
          </w:tcPr>
          <w:p>
            <w:r>
              <w:t>974955023</w:t>
            </w:r>
          </w:p>
        </w:tc>
        <w:tc>
          <w:tcPr>
            <w:tcW w:type="dxa" w:w="2160"/>
          </w:tcPr>
          <w:p>
            <w:r>
              <w:t>357857045693340</w:t>
            </w:r>
          </w:p>
        </w:tc>
        <w:tc>
          <w:tcPr>
            <w:tcW w:type="dxa" w:w="2160"/>
          </w:tcPr>
          <w:p>
            <w:r>
              <w:t>REINSTALAÇÃO</w:t>
            </w:r>
          </w:p>
        </w:tc>
      </w:tr>
    </w:tbl>
    <w:p>
      <w:r>
        <w:br/>
        <w:br/>
        <w:t>O Técnico Assistente</w:t>
        <w:br/>
        <w:br/>
        <w:t>__________________________    __________________________</w:t>
      </w:r>
    </w:p>
    <w:p>
      <w:r>
        <w:br w:type="page"/>
      </w:r>
    </w:p>
    <w:p>
      <w:pPr>
        <w:jc w:val="center"/>
      </w:pPr>
      <w:r>
        <w:t>CACHTEC, LDA</w:t>
      </w:r>
    </w:p>
    <w:p>
      <w:pPr>
        <w:jc w:val="center"/>
      </w:pPr>
      <w:r>
        <w:t>PRESTAÇÃO DE SERVIÇOS, LDA</w:t>
      </w:r>
    </w:p>
    <w:p>
      <w:pPr>
        <w:jc w:val="center"/>
      </w:pPr>
      <w:r>
        <w:t>NIF: 5002189372</w:t>
      </w:r>
    </w:p>
    <w:p>
      <w:pPr>
        <w:jc w:val="center"/>
      </w:pPr>
      <w:r>
        <w:t>BASE INEMA CAMAMA</w:t>
      </w:r>
    </w:p>
    <w:p>
      <w:pPr>
        <w:jc w:val="center"/>
      </w:pPr>
      <w:r>
        <w:br/>
        <w:t>FICHA DE INTERVENÇÃO TÉCNICA</w:t>
      </w:r>
    </w:p>
    <w:p>
      <w:r>
        <w:br/>
        <w:t>Data: 12/05/2025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Matrícula</w:t>
            </w:r>
          </w:p>
        </w:tc>
        <w:tc>
          <w:tcPr>
            <w:tcW w:type="dxa" w:w="2160"/>
          </w:tcPr>
          <w:p>
            <w:r>
              <w:t>Telefone</w:t>
            </w:r>
          </w:p>
        </w:tc>
        <w:tc>
          <w:tcPr>
            <w:tcW w:type="dxa" w:w="2160"/>
          </w:tcPr>
          <w:p>
            <w:r>
              <w:t>IMEI</w:t>
            </w:r>
          </w:p>
        </w:tc>
        <w:tc>
          <w:tcPr>
            <w:tcW w:type="dxa" w:w="2160"/>
          </w:tcPr>
          <w:p>
            <w:r>
              <w:t>Motivo</w:t>
            </w:r>
          </w:p>
        </w:tc>
      </w:tr>
      <w:tr>
        <w:tc>
          <w:tcPr>
            <w:tcW w:type="dxa" w:w="2160"/>
          </w:tcPr>
          <w:p>
            <w:r>
              <w:t>LD-35-50-EL</w:t>
            </w:r>
          </w:p>
        </w:tc>
        <w:tc>
          <w:tcPr>
            <w:tcW w:type="dxa" w:w="2160"/>
          </w:tcPr>
          <w:p>
            <w:r>
              <w:t>974955020</w:t>
            </w:r>
          </w:p>
        </w:tc>
        <w:tc>
          <w:tcPr>
            <w:tcW w:type="dxa" w:w="2160"/>
          </w:tcPr>
          <w:p>
            <w:r>
              <w:t>868720062704295</w:t>
            </w:r>
          </w:p>
        </w:tc>
        <w:tc>
          <w:tcPr>
            <w:tcW w:type="dxa" w:w="2160"/>
          </w:tcPr>
          <w:p>
            <w:r>
              <w:t>REINSTALAÇÃO</w:t>
            </w:r>
          </w:p>
        </w:tc>
      </w:tr>
    </w:tbl>
    <w:p>
      <w:r>
        <w:br/>
        <w:br/>
        <w:t>O Técnico Assistente</w:t>
        <w:br/>
        <w:br/>
        <w:t>__________________________    __________________________</w:t>
      </w:r>
    </w:p>
    <w:p>
      <w:r>
        <w:br w:type="page"/>
      </w:r>
    </w:p>
    <w:p>
      <w:pPr>
        <w:jc w:val="center"/>
      </w:pPr>
      <w:r>
        <w:t>CACHTEC, LDA</w:t>
      </w:r>
    </w:p>
    <w:p>
      <w:pPr>
        <w:jc w:val="center"/>
      </w:pPr>
      <w:r>
        <w:t>PRESTAÇÃO DE SERVIÇOS, LDA</w:t>
      </w:r>
    </w:p>
    <w:p>
      <w:pPr>
        <w:jc w:val="center"/>
      </w:pPr>
      <w:r>
        <w:t>NIF: 5002189372</w:t>
      </w:r>
    </w:p>
    <w:p>
      <w:pPr>
        <w:jc w:val="center"/>
      </w:pPr>
      <w:r>
        <w:t>BASE INEMA CAMAMA</w:t>
      </w:r>
    </w:p>
    <w:p>
      <w:pPr>
        <w:jc w:val="center"/>
      </w:pPr>
      <w:r>
        <w:br/>
        <w:t>FICHA DE INTERVENÇÃO TÉCNICA</w:t>
      </w:r>
    </w:p>
    <w:p>
      <w:r>
        <w:br/>
        <w:t>Data: 12/05/2025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Matrícula</w:t>
            </w:r>
          </w:p>
        </w:tc>
        <w:tc>
          <w:tcPr>
            <w:tcW w:type="dxa" w:w="2160"/>
          </w:tcPr>
          <w:p>
            <w:r>
              <w:t>Telefone</w:t>
            </w:r>
          </w:p>
        </w:tc>
        <w:tc>
          <w:tcPr>
            <w:tcW w:type="dxa" w:w="2160"/>
          </w:tcPr>
          <w:p>
            <w:r>
              <w:t>IMEI</w:t>
            </w:r>
          </w:p>
        </w:tc>
        <w:tc>
          <w:tcPr>
            <w:tcW w:type="dxa" w:w="2160"/>
          </w:tcPr>
          <w:p>
            <w:r>
              <w:t>Motivo</w:t>
            </w:r>
          </w:p>
        </w:tc>
      </w:tr>
      <w:tr>
        <w:tc>
          <w:tcPr>
            <w:tcW w:type="dxa" w:w="2160"/>
          </w:tcPr>
          <w:p>
            <w:r>
              <w:t>LD-63-44-HA</w:t>
            </w:r>
          </w:p>
        </w:tc>
        <w:tc>
          <w:tcPr>
            <w:tcW w:type="dxa" w:w="2160"/>
          </w:tcPr>
          <w:p>
            <w:r>
              <w:t>974955032</w:t>
            </w:r>
          </w:p>
        </w:tc>
        <w:tc>
          <w:tcPr>
            <w:tcW w:type="dxa" w:w="2160"/>
          </w:tcPr>
          <w:p>
            <w:r>
              <w:t>357857045693365</w:t>
            </w:r>
          </w:p>
        </w:tc>
        <w:tc>
          <w:tcPr>
            <w:tcW w:type="dxa" w:w="2160"/>
          </w:tcPr>
          <w:p>
            <w:r>
              <w:t>REINSTALAÇÃO</w:t>
            </w:r>
          </w:p>
        </w:tc>
      </w:tr>
    </w:tbl>
    <w:p>
      <w:r>
        <w:br/>
        <w:br/>
        <w:t>O Técnico Assistente</w:t>
        <w:br/>
        <w:br/>
        <w:t>__________________________    __________________________</w:t>
      </w:r>
    </w:p>
    <w:p>
      <w:r>
        <w:br w:type="page"/>
      </w:r>
    </w:p>
    <w:p>
      <w:pPr>
        <w:jc w:val="center"/>
      </w:pPr>
      <w:r>
        <w:t>CACHTEC, LDA</w:t>
      </w:r>
    </w:p>
    <w:p>
      <w:pPr>
        <w:jc w:val="center"/>
      </w:pPr>
      <w:r>
        <w:t>PRESTAÇÃO DE SERVIÇOS, LDA</w:t>
      </w:r>
    </w:p>
    <w:p>
      <w:pPr>
        <w:jc w:val="center"/>
      </w:pPr>
      <w:r>
        <w:t>NIF: 5002189372</w:t>
      </w:r>
    </w:p>
    <w:p>
      <w:pPr>
        <w:jc w:val="center"/>
      </w:pPr>
      <w:r>
        <w:t>BASE INEMA CAMAMA</w:t>
      </w:r>
    </w:p>
    <w:p>
      <w:pPr>
        <w:jc w:val="center"/>
      </w:pPr>
      <w:r>
        <w:br/>
        <w:t>FICHA DE INTERVENÇÃO TÉCNICA</w:t>
      </w:r>
    </w:p>
    <w:p>
      <w:r>
        <w:br/>
        <w:t>Data: 12/05/2025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Matrícula</w:t>
            </w:r>
          </w:p>
        </w:tc>
        <w:tc>
          <w:tcPr>
            <w:tcW w:type="dxa" w:w="2160"/>
          </w:tcPr>
          <w:p>
            <w:r>
              <w:t>Telefone</w:t>
            </w:r>
          </w:p>
        </w:tc>
        <w:tc>
          <w:tcPr>
            <w:tcW w:type="dxa" w:w="2160"/>
          </w:tcPr>
          <w:p>
            <w:r>
              <w:t>IMEI</w:t>
            </w:r>
          </w:p>
        </w:tc>
        <w:tc>
          <w:tcPr>
            <w:tcW w:type="dxa" w:w="2160"/>
          </w:tcPr>
          <w:p>
            <w:r>
              <w:t>Motivo</w:t>
            </w:r>
          </w:p>
        </w:tc>
      </w:tr>
      <w:tr>
        <w:tc>
          <w:tcPr>
            <w:tcW w:type="dxa" w:w="2160"/>
          </w:tcPr>
          <w:p>
            <w:r>
              <w:t>LD-15-22-HY</w:t>
            </w:r>
          </w:p>
        </w:tc>
        <w:tc>
          <w:tcPr>
            <w:tcW w:type="dxa" w:w="2160"/>
          </w:tcPr>
          <w:p>
            <w:r>
              <w:t>974955015</w:t>
            </w:r>
          </w:p>
        </w:tc>
        <w:tc>
          <w:tcPr>
            <w:tcW w:type="dxa" w:w="2160"/>
          </w:tcPr>
          <w:p>
            <w:r>
              <w:t>357857045693219</w:t>
            </w:r>
          </w:p>
        </w:tc>
        <w:tc>
          <w:tcPr>
            <w:tcW w:type="dxa" w:w="2160"/>
          </w:tcPr>
          <w:p>
            <w:r>
              <w:t>REINSTALAÇÃO</w:t>
            </w:r>
          </w:p>
        </w:tc>
      </w:tr>
    </w:tbl>
    <w:p>
      <w:r>
        <w:br/>
        <w:br/>
        <w:t>O Técnico Assistente</w:t>
        <w:br/>
        <w:br/>
        <w:t>__________________________    __________________________</w:t>
      </w:r>
    </w:p>
    <w:p>
      <w:r>
        <w:br w:type="page"/>
      </w:r>
    </w:p>
    <w:p>
      <w:pPr>
        <w:jc w:val="center"/>
      </w:pPr>
      <w:r>
        <w:t>CACHTEC, LDA</w:t>
      </w:r>
    </w:p>
    <w:p>
      <w:pPr>
        <w:jc w:val="center"/>
      </w:pPr>
      <w:r>
        <w:t>PRESTAÇÃO DE SERVIÇOS, LDA</w:t>
      </w:r>
    </w:p>
    <w:p>
      <w:pPr>
        <w:jc w:val="center"/>
      </w:pPr>
      <w:r>
        <w:t>NIF: 5002189372</w:t>
      </w:r>
    </w:p>
    <w:p>
      <w:pPr>
        <w:jc w:val="center"/>
      </w:pPr>
      <w:r>
        <w:t>BASE INEMA CAMAMA</w:t>
      </w:r>
    </w:p>
    <w:p>
      <w:pPr>
        <w:jc w:val="center"/>
      </w:pPr>
      <w:r>
        <w:br/>
        <w:t>FICHA DE INTERVENÇÃO TÉCNICA</w:t>
      </w:r>
    </w:p>
    <w:p>
      <w:r>
        <w:br/>
        <w:t>Data: 12/05/2025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Matrícula</w:t>
            </w:r>
          </w:p>
        </w:tc>
        <w:tc>
          <w:tcPr>
            <w:tcW w:type="dxa" w:w="2160"/>
          </w:tcPr>
          <w:p>
            <w:r>
              <w:t>Telefone</w:t>
            </w:r>
          </w:p>
        </w:tc>
        <w:tc>
          <w:tcPr>
            <w:tcW w:type="dxa" w:w="2160"/>
          </w:tcPr>
          <w:p>
            <w:r>
              <w:t>IMEI</w:t>
            </w:r>
          </w:p>
        </w:tc>
        <w:tc>
          <w:tcPr>
            <w:tcW w:type="dxa" w:w="2160"/>
          </w:tcPr>
          <w:p>
            <w:r>
              <w:t>Motivo</w:t>
            </w:r>
          </w:p>
        </w:tc>
      </w:tr>
      <w:tr>
        <w:tc>
          <w:tcPr>
            <w:tcW w:type="dxa" w:w="2160"/>
          </w:tcPr>
          <w:p>
            <w:r>
              <w:t>LD-77-30-IJ</w:t>
            </w:r>
          </w:p>
        </w:tc>
        <w:tc>
          <w:tcPr>
            <w:tcW w:type="dxa" w:w="2160"/>
          </w:tcPr>
          <w:p>
            <w:r>
              <w:t>974955058</w:t>
            </w:r>
          </w:p>
        </w:tc>
        <w:tc>
          <w:tcPr>
            <w:tcW w:type="dxa" w:w="2160"/>
          </w:tcPr>
          <w:p>
            <w:r>
              <w:t>357857045693258</w:t>
            </w:r>
          </w:p>
        </w:tc>
        <w:tc>
          <w:tcPr>
            <w:tcW w:type="dxa" w:w="2160"/>
          </w:tcPr>
          <w:p>
            <w:r>
              <w:t>REINSTALAÇÃO</w:t>
            </w:r>
          </w:p>
        </w:tc>
      </w:tr>
    </w:tbl>
    <w:p>
      <w:r>
        <w:br/>
        <w:br/>
        <w:t>O Técnico Assistente</w:t>
        <w:br/>
        <w:br/>
        <w:t>__________________________    __________________________</w:t>
      </w:r>
    </w:p>
    <w:p>
      <w:r>
        <w:br w:type="page"/>
      </w:r>
    </w:p>
    <w:p>
      <w:pPr>
        <w:jc w:val="center"/>
      </w:pPr>
      <w:r>
        <w:t>CACHTEC, LDA</w:t>
      </w:r>
    </w:p>
    <w:p>
      <w:pPr>
        <w:jc w:val="center"/>
      </w:pPr>
      <w:r>
        <w:t>PRESTAÇÃO DE SERVIÇOS, LDA</w:t>
      </w:r>
    </w:p>
    <w:p>
      <w:pPr>
        <w:jc w:val="center"/>
      </w:pPr>
      <w:r>
        <w:t>NIF: 5002189372</w:t>
      </w:r>
    </w:p>
    <w:p>
      <w:pPr>
        <w:jc w:val="center"/>
      </w:pPr>
      <w:r>
        <w:t>BASE INEMA CAMAMA</w:t>
      </w:r>
    </w:p>
    <w:p>
      <w:pPr>
        <w:jc w:val="center"/>
      </w:pPr>
      <w:r>
        <w:br/>
        <w:t>FICHA DE INTERVENÇÃO TÉCNICA</w:t>
      </w:r>
    </w:p>
    <w:p>
      <w:r>
        <w:br/>
        <w:t>Data: 12/05/2025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Matrícula</w:t>
            </w:r>
          </w:p>
        </w:tc>
        <w:tc>
          <w:tcPr>
            <w:tcW w:type="dxa" w:w="2160"/>
          </w:tcPr>
          <w:p>
            <w:r>
              <w:t>Telefone</w:t>
            </w:r>
          </w:p>
        </w:tc>
        <w:tc>
          <w:tcPr>
            <w:tcW w:type="dxa" w:w="2160"/>
          </w:tcPr>
          <w:p>
            <w:r>
              <w:t>IMEI</w:t>
            </w:r>
          </w:p>
        </w:tc>
        <w:tc>
          <w:tcPr>
            <w:tcW w:type="dxa" w:w="2160"/>
          </w:tcPr>
          <w:p>
            <w:r>
              <w:t>Motivo</w:t>
            </w:r>
          </w:p>
        </w:tc>
      </w:tr>
      <w:tr>
        <w:tc>
          <w:tcPr>
            <w:tcW w:type="dxa" w:w="2160"/>
          </w:tcPr>
          <w:p>
            <w:r>
              <w:t>LD-37-87-HA</w:t>
            </w:r>
          </w:p>
        </w:tc>
        <w:tc>
          <w:tcPr>
            <w:tcW w:type="dxa" w:w="2160"/>
          </w:tcPr>
          <w:p>
            <w:r>
              <w:t>974955049</w:t>
            </w:r>
          </w:p>
        </w:tc>
        <w:tc>
          <w:tcPr>
            <w:tcW w:type="dxa" w:w="2160"/>
          </w:tcPr>
          <w:p>
            <w:r>
              <w:t>868720062699560</w:t>
            </w:r>
          </w:p>
        </w:tc>
        <w:tc>
          <w:tcPr>
            <w:tcW w:type="dxa" w:w="2160"/>
          </w:tcPr>
          <w:p>
            <w:r>
              <w:t>INSTALAÇÃO</w:t>
            </w:r>
          </w:p>
        </w:tc>
      </w:tr>
    </w:tbl>
    <w:p>
      <w:r>
        <w:br/>
        <w:br/>
        <w:t>O Técnico Assistente</w:t>
        <w:br/>
        <w:br/>
        <w:t>__________________________    __________________________</w:t>
      </w:r>
    </w:p>
    <w:p>
      <w:r>
        <w:br w:type="page"/>
      </w:r>
    </w:p>
    <w:p>
      <w:pPr>
        <w:jc w:val="center"/>
      </w:pPr>
      <w:r>
        <w:t>CACHTEC, LDA</w:t>
      </w:r>
    </w:p>
    <w:p>
      <w:pPr>
        <w:jc w:val="center"/>
      </w:pPr>
      <w:r>
        <w:t>PRESTAÇÃO DE SERVIÇOS, LDA</w:t>
      </w:r>
    </w:p>
    <w:p>
      <w:pPr>
        <w:jc w:val="center"/>
      </w:pPr>
      <w:r>
        <w:t>NIF: 5002189372</w:t>
      </w:r>
    </w:p>
    <w:p>
      <w:pPr>
        <w:jc w:val="center"/>
      </w:pPr>
      <w:r>
        <w:t>BASE INEMA CAMAMA</w:t>
      </w:r>
    </w:p>
    <w:p>
      <w:pPr>
        <w:jc w:val="center"/>
      </w:pPr>
      <w:r>
        <w:br/>
        <w:t>FICHA DE INTERVENÇÃO TÉCNICA</w:t>
      </w:r>
    </w:p>
    <w:p>
      <w:r>
        <w:br/>
        <w:t>Data: 12/05/2025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Matrícula</w:t>
            </w:r>
          </w:p>
        </w:tc>
        <w:tc>
          <w:tcPr>
            <w:tcW w:type="dxa" w:w="2160"/>
          </w:tcPr>
          <w:p>
            <w:r>
              <w:t>Telefone</w:t>
            </w:r>
          </w:p>
        </w:tc>
        <w:tc>
          <w:tcPr>
            <w:tcW w:type="dxa" w:w="2160"/>
          </w:tcPr>
          <w:p>
            <w:r>
              <w:t>IMEI</w:t>
            </w:r>
          </w:p>
        </w:tc>
        <w:tc>
          <w:tcPr>
            <w:tcW w:type="dxa" w:w="2160"/>
          </w:tcPr>
          <w:p>
            <w:r>
              <w:t>Motivo</w:t>
            </w:r>
          </w:p>
        </w:tc>
      </w:tr>
      <w:tr>
        <w:tc>
          <w:tcPr>
            <w:tcW w:type="dxa" w:w="2160"/>
          </w:tcPr>
          <w:p>
            <w:r>
              <w:t>LD-15-32-HY</w:t>
            </w:r>
          </w:p>
        </w:tc>
        <w:tc>
          <w:tcPr>
            <w:tcW w:type="dxa" w:w="2160"/>
          </w:tcPr>
          <w:p>
            <w:r>
              <w:t>974955048</w:t>
            </w:r>
          </w:p>
        </w:tc>
        <w:tc>
          <w:tcPr>
            <w:tcW w:type="dxa" w:w="2160"/>
          </w:tcPr>
          <w:p>
            <w:r>
              <w:t>357857045693548</w:t>
            </w:r>
          </w:p>
        </w:tc>
        <w:tc>
          <w:tcPr>
            <w:tcW w:type="dxa" w:w="2160"/>
          </w:tcPr>
          <w:p>
            <w:r>
              <w:t>REINSTALAÇÃO</w:t>
            </w:r>
          </w:p>
        </w:tc>
      </w:tr>
    </w:tbl>
    <w:p>
      <w:r>
        <w:br/>
        <w:br/>
        <w:t>O Técnico Assistente</w:t>
        <w:br/>
        <w:br/>
        <w:t>__________________________    __________________________</w:t>
      </w:r>
    </w:p>
    <w:p>
      <w:r>
        <w:br w:type="page"/>
      </w:r>
    </w:p>
    <w:p>
      <w:pPr>
        <w:jc w:val="center"/>
      </w:pPr>
      <w:r>
        <w:t>CACHTEC, LDA</w:t>
      </w:r>
    </w:p>
    <w:p>
      <w:pPr>
        <w:jc w:val="center"/>
      </w:pPr>
      <w:r>
        <w:t>PRESTAÇÃO DE SERVIÇOS, LDA</w:t>
      </w:r>
    </w:p>
    <w:p>
      <w:pPr>
        <w:jc w:val="center"/>
      </w:pPr>
      <w:r>
        <w:t>NIF: 5002189372</w:t>
      </w:r>
    </w:p>
    <w:p>
      <w:pPr>
        <w:jc w:val="center"/>
      </w:pPr>
      <w:r>
        <w:t>BASE INEMA CAMAMA</w:t>
      </w:r>
    </w:p>
    <w:p>
      <w:pPr>
        <w:jc w:val="center"/>
      </w:pPr>
      <w:r>
        <w:br/>
        <w:t>FICHA DE INTERVENÇÃO TÉCNICA</w:t>
      </w:r>
    </w:p>
    <w:p>
      <w:r>
        <w:br/>
        <w:t>Data: 12/05/2025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Matrícula</w:t>
            </w:r>
          </w:p>
        </w:tc>
        <w:tc>
          <w:tcPr>
            <w:tcW w:type="dxa" w:w="2160"/>
          </w:tcPr>
          <w:p>
            <w:r>
              <w:t>Telefone</w:t>
            </w:r>
          </w:p>
        </w:tc>
        <w:tc>
          <w:tcPr>
            <w:tcW w:type="dxa" w:w="2160"/>
          </w:tcPr>
          <w:p>
            <w:r>
              <w:t>IMEI</w:t>
            </w:r>
          </w:p>
        </w:tc>
        <w:tc>
          <w:tcPr>
            <w:tcW w:type="dxa" w:w="2160"/>
          </w:tcPr>
          <w:p>
            <w:r>
              <w:t>Motivo</w:t>
            </w:r>
          </w:p>
        </w:tc>
      </w:tr>
      <w:tr>
        <w:tc>
          <w:tcPr>
            <w:tcW w:type="dxa" w:w="2160"/>
          </w:tcPr>
          <w:p>
            <w:r>
              <w:t>LD-15-27-HY</w:t>
            </w:r>
          </w:p>
        </w:tc>
        <w:tc>
          <w:tcPr>
            <w:tcW w:type="dxa" w:w="2160"/>
          </w:tcPr>
          <w:p>
            <w:r>
              <w:t>974955031</w:t>
            </w:r>
          </w:p>
        </w:tc>
        <w:tc>
          <w:tcPr>
            <w:tcW w:type="dxa" w:w="2160"/>
          </w:tcPr>
          <w:p>
            <w:r>
              <w:t>357857045693191</w:t>
            </w:r>
          </w:p>
        </w:tc>
        <w:tc>
          <w:tcPr>
            <w:tcW w:type="dxa" w:w="2160"/>
          </w:tcPr>
          <w:p>
            <w:r>
              <w:t>REINSTALAÇÃO</w:t>
            </w:r>
          </w:p>
        </w:tc>
      </w:tr>
    </w:tbl>
    <w:p>
      <w:r>
        <w:br/>
        <w:br/>
        <w:t>O Técnico Assistente</w:t>
        <w:br/>
        <w:br/>
        <w:t>__________________________    __________________________</w:t>
      </w:r>
    </w:p>
    <w:p>
      <w:r>
        <w:br w:type="page"/>
      </w:r>
    </w:p>
    <w:p>
      <w:pPr>
        <w:jc w:val="center"/>
      </w:pPr>
      <w:r>
        <w:t>CACHTEC, LDA</w:t>
      </w:r>
    </w:p>
    <w:p>
      <w:pPr>
        <w:jc w:val="center"/>
      </w:pPr>
      <w:r>
        <w:t>PRESTAÇÃO DE SERVIÇOS, LDA</w:t>
      </w:r>
    </w:p>
    <w:p>
      <w:pPr>
        <w:jc w:val="center"/>
      </w:pPr>
      <w:r>
        <w:t>NIF: 5002189372</w:t>
      </w:r>
    </w:p>
    <w:p>
      <w:pPr>
        <w:jc w:val="center"/>
      </w:pPr>
      <w:r>
        <w:t>BASE INEMA CAMAMA</w:t>
      </w:r>
    </w:p>
    <w:p>
      <w:pPr>
        <w:jc w:val="center"/>
      </w:pPr>
      <w:r>
        <w:br/>
        <w:t>FICHA DE INTERVENÇÃO TÉCNICA</w:t>
      </w:r>
    </w:p>
    <w:p>
      <w:r>
        <w:br/>
        <w:t>Data: 12/05/2025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Matrícula</w:t>
            </w:r>
          </w:p>
        </w:tc>
        <w:tc>
          <w:tcPr>
            <w:tcW w:type="dxa" w:w="2160"/>
          </w:tcPr>
          <w:p>
            <w:r>
              <w:t>Telefone</w:t>
            </w:r>
          </w:p>
        </w:tc>
        <w:tc>
          <w:tcPr>
            <w:tcW w:type="dxa" w:w="2160"/>
          </w:tcPr>
          <w:p>
            <w:r>
              <w:t>IMEI</w:t>
            </w:r>
          </w:p>
        </w:tc>
        <w:tc>
          <w:tcPr>
            <w:tcW w:type="dxa" w:w="2160"/>
          </w:tcPr>
          <w:p>
            <w:r>
              <w:t>Motivo</w:t>
            </w:r>
          </w:p>
        </w:tc>
      </w:tr>
      <w:tr>
        <w:tc>
          <w:tcPr>
            <w:tcW w:type="dxa" w:w="2160"/>
          </w:tcPr>
          <w:p>
            <w:r>
              <w:t>LDA-15-74-AC</w:t>
            </w:r>
          </w:p>
        </w:tc>
        <w:tc>
          <w:tcPr>
            <w:tcW w:type="dxa" w:w="2160"/>
          </w:tcPr>
          <w:p>
            <w:r>
              <w:t>974955047</w:t>
            </w:r>
          </w:p>
        </w:tc>
        <w:tc>
          <w:tcPr>
            <w:tcW w:type="dxa" w:w="2160"/>
          </w:tcPr>
          <w:p>
            <w:r>
              <w:t>357857045693209</w:t>
            </w:r>
          </w:p>
        </w:tc>
        <w:tc>
          <w:tcPr>
            <w:tcW w:type="dxa" w:w="2160"/>
          </w:tcPr>
          <w:p>
            <w:r>
              <w:t>INSTALAÇÃO</w:t>
            </w:r>
          </w:p>
        </w:tc>
      </w:tr>
    </w:tbl>
    <w:p>
      <w:r>
        <w:br/>
        <w:br/>
        <w:t>O Técnico Assistente</w:t>
        <w:br/>
        <w:br/>
        <w:t>__________________________    __________________________</w:t>
      </w:r>
    </w:p>
    <w:p>
      <w:r>
        <w:br w:type="page"/>
      </w:r>
    </w:p>
    <w:p>
      <w:pPr>
        <w:jc w:val="center"/>
      </w:pPr>
      <w:r>
        <w:t>CACHTEC, LDA</w:t>
      </w:r>
    </w:p>
    <w:p>
      <w:pPr>
        <w:jc w:val="center"/>
      </w:pPr>
      <w:r>
        <w:t>PRESTAÇÃO DE SERVIÇOS, LDA</w:t>
      </w:r>
    </w:p>
    <w:p>
      <w:pPr>
        <w:jc w:val="center"/>
      </w:pPr>
      <w:r>
        <w:t>NIF: 5002189372</w:t>
      </w:r>
    </w:p>
    <w:p>
      <w:pPr>
        <w:jc w:val="center"/>
      </w:pPr>
      <w:r>
        <w:t>BASE INEMA CAMAMA</w:t>
      </w:r>
    </w:p>
    <w:p>
      <w:pPr>
        <w:jc w:val="center"/>
      </w:pPr>
      <w:r>
        <w:br/>
        <w:t>FICHA DE INTERVENÇÃO TÉCNICA</w:t>
      </w:r>
    </w:p>
    <w:p>
      <w:r>
        <w:br/>
        <w:t>Data: 12/05/2025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Matrícula</w:t>
            </w:r>
          </w:p>
        </w:tc>
        <w:tc>
          <w:tcPr>
            <w:tcW w:type="dxa" w:w="2160"/>
          </w:tcPr>
          <w:p>
            <w:r>
              <w:t>Telefone</w:t>
            </w:r>
          </w:p>
        </w:tc>
        <w:tc>
          <w:tcPr>
            <w:tcW w:type="dxa" w:w="2160"/>
          </w:tcPr>
          <w:p>
            <w:r>
              <w:t>IMEI</w:t>
            </w:r>
          </w:p>
        </w:tc>
        <w:tc>
          <w:tcPr>
            <w:tcW w:type="dxa" w:w="2160"/>
          </w:tcPr>
          <w:p>
            <w:r>
              <w:t>Motivo</w:t>
            </w:r>
          </w:p>
        </w:tc>
      </w:tr>
      <w:tr>
        <w:tc>
          <w:tcPr>
            <w:tcW w:type="dxa" w:w="2160"/>
          </w:tcPr>
          <w:p>
            <w:r>
              <w:t>LD-61-32-GZ</w:t>
            </w:r>
          </w:p>
        </w:tc>
        <w:tc>
          <w:tcPr>
            <w:tcW w:type="dxa" w:w="2160"/>
          </w:tcPr>
          <w:p>
            <w:r>
              <w:t>974955037</w:t>
            </w:r>
          </w:p>
        </w:tc>
        <w:tc>
          <w:tcPr>
            <w:tcW w:type="dxa" w:w="2160"/>
          </w:tcPr>
          <w:p>
            <w:r>
              <w:t>357857045693456</w:t>
            </w:r>
          </w:p>
        </w:tc>
        <w:tc>
          <w:tcPr>
            <w:tcW w:type="dxa" w:w="2160"/>
          </w:tcPr>
          <w:p>
            <w:r>
              <w:t>INSTALAÇÃO</w:t>
            </w:r>
          </w:p>
        </w:tc>
      </w:tr>
    </w:tbl>
    <w:p>
      <w:r>
        <w:br/>
        <w:br/>
        <w:t>O Técnico Assistente</w:t>
        <w:br/>
        <w:br/>
        <w:t>__________________________    __________________________</w:t>
      </w:r>
    </w:p>
    <w:p>
      <w:r>
        <w:br w:type="page"/>
      </w:r>
    </w:p>
    <w:p>
      <w:pPr>
        <w:jc w:val="center"/>
      </w:pPr>
      <w:r>
        <w:t>CACHTEC, LDA</w:t>
      </w:r>
    </w:p>
    <w:p>
      <w:pPr>
        <w:jc w:val="center"/>
      </w:pPr>
      <w:r>
        <w:t>PRESTAÇÃO DE SERVIÇOS, LDA</w:t>
      </w:r>
    </w:p>
    <w:p>
      <w:pPr>
        <w:jc w:val="center"/>
      </w:pPr>
      <w:r>
        <w:t>NIF: 5002189372</w:t>
      </w:r>
    </w:p>
    <w:p>
      <w:pPr>
        <w:jc w:val="center"/>
      </w:pPr>
      <w:r>
        <w:t>BASE INEMA CAMAMA</w:t>
      </w:r>
    </w:p>
    <w:p>
      <w:pPr>
        <w:jc w:val="center"/>
      </w:pPr>
      <w:r>
        <w:br/>
        <w:t>FICHA DE INTERVENÇÃO TÉCNICA</w:t>
      </w:r>
    </w:p>
    <w:p>
      <w:r>
        <w:br/>
        <w:t>Data: 12/05/2025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Matrícula</w:t>
            </w:r>
          </w:p>
        </w:tc>
        <w:tc>
          <w:tcPr>
            <w:tcW w:type="dxa" w:w="2160"/>
          </w:tcPr>
          <w:p>
            <w:r>
              <w:t>Telefone</w:t>
            </w:r>
          </w:p>
        </w:tc>
        <w:tc>
          <w:tcPr>
            <w:tcW w:type="dxa" w:w="2160"/>
          </w:tcPr>
          <w:p>
            <w:r>
              <w:t>IMEI</w:t>
            </w:r>
          </w:p>
        </w:tc>
        <w:tc>
          <w:tcPr>
            <w:tcW w:type="dxa" w:w="2160"/>
          </w:tcPr>
          <w:p>
            <w:r>
              <w:t>Motivo</w:t>
            </w:r>
          </w:p>
        </w:tc>
      </w:tr>
      <w:tr>
        <w:tc>
          <w:tcPr>
            <w:tcW w:type="dxa" w:w="2160"/>
          </w:tcPr>
          <w:p>
            <w:r>
              <w:t>LDA-15-32-AC</w:t>
            </w:r>
          </w:p>
        </w:tc>
        <w:tc>
          <w:tcPr>
            <w:tcW w:type="dxa" w:w="2160"/>
          </w:tcPr>
          <w:p>
            <w:r>
              <w:t>974954986</w:t>
            </w:r>
          </w:p>
        </w:tc>
        <w:tc>
          <w:tcPr>
            <w:tcW w:type="dxa" w:w="2160"/>
          </w:tcPr>
          <w:p>
            <w:r>
              <w:t>868720062699578</w:t>
            </w:r>
          </w:p>
        </w:tc>
        <w:tc>
          <w:tcPr>
            <w:tcW w:type="dxa" w:w="2160"/>
          </w:tcPr>
          <w:p>
            <w:r>
              <w:t>INSTALAÇÃO</w:t>
            </w:r>
          </w:p>
        </w:tc>
      </w:tr>
    </w:tbl>
    <w:p>
      <w:r>
        <w:br/>
        <w:br/>
        <w:t>O Técnico Assistente</w:t>
        <w:br/>
        <w:br/>
        <w:t>__________________________   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